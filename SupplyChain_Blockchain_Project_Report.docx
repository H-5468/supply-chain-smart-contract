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C98" w:rsidRPr="00763DF6" w:rsidRDefault="00BA154C" w:rsidP="00763DF6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Blockchain Supply Chain Management Smart Contract Report</w:t>
      </w:r>
    </w:p>
    <w:p w:rsidR="00763DF6" w:rsidRPr="00E404A4" w:rsidRDefault="00763DF6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4A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404A4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In this paper, the author provides the creation of a smart contract in the form of a blockchain supply chain manager. The deal increases accountability and transparency because every single phase of a product life cycle is reflected in the Ethereum blockchain.</w:t>
      </w:r>
    </w:p>
    <w:p w:rsidR="00763DF6" w:rsidRPr="00E404A4" w:rsidRDefault="00763DF6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4A4">
        <w:rPr>
          <w:rFonts w:ascii="Times New Roman" w:hAnsi="Times New Roman" w:cs="Times New Roman"/>
          <w:b/>
          <w:sz w:val="24"/>
          <w:szCs w:val="24"/>
        </w:rPr>
        <w:t>Description of Use Case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The smart contract of the supply chain allows the tracking of products during supply chain process between manufacturer and retailer. Some of the notable tasks are; producing a product, delivering it to a new customer and verifying possession. The transfer of ownership is recorded in every transition and all the activities are captured on the blockchain.</w:t>
      </w:r>
    </w:p>
    <w:p w:rsidR="00763DF6" w:rsidRPr="00E404A4" w:rsidRDefault="00763DF6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4A4">
        <w:rPr>
          <w:rFonts w:ascii="Times New Roman" w:hAnsi="Times New Roman" w:cs="Times New Roman"/>
          <w:b/>
          <w:sz w:val="24"/>
          <w:szCs w:val="24"/>
        </w:rPr>
        <w:t>A Guide to Smart Contracts Code</w:t>
      </w:r>
    </w:p>
    <w:p w:rsidR="00E404A4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 xml:space="preserve">The contract is written using Solidity along with enums structs and mappings. It introduces an enum Status { Created, Shipped, Received } and a type struct Product that needs to store product data. Functions include modifiers and have </w:t>
      </w:r>
      <w:proofErr w:type="gramStart"/>
      <w:r w:rsidRPr="00763DF6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763DF6">
        <w:rPr>
          <w:rFonts w:ascii="Times New Roman" w:hAnsi="Times New Roman" w:cs="Times New Roman"/>
          <w:sz w:val="24"/>
          <w:szCs w:val="24"/>
        </w:rPr>
        <w:t>) statements which are used in access control.</w:t>
      </w:r>
    </w:p>
    <w:p w:rsidR="00511560" w:rsidRPr="00763DF6" w:rsidRDefault="00511560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684773" wp14:editId="1630D07A">
            <wp:extent cx="3771684" cy="4368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318" cy="43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60" w:rsidRDefault="00763DF6" w:rsidP="00763DF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404A4">
        <w:rPr>
          <w:rFonts w:ascii="Times New Roman" w:hAnsi="Times New Roman" w:cs="Times New Roman"/>
          <w:i/>
          <w:sz w:val="24"/>
          <w:szCs w:val="24"/>
        </w:rPr>
        <w:t>Shows the deployed contract using Remix.</w:t>
      </w:r>
    </w:p>
    <w:p w:rsidR="00E404A4" w:rsidRPr="00E404A4" w:rsidRDefault="00E404A4" w:rsidP="00763DF6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63DF6" w:rsidRPr="00E404A4" w:rsidRDefault="00763DF6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4A4">
        <w:rPr>
          <w:rFonts w:ascii="Times New Roman" w:hAnsi="Times New Roman" w:cs="Times New Roman"/>
          <w:b/>
          <w:sz w:val="24"/>
          <w:szCs w:val="24"/>
        </w:rPr>
        <w:t>Deployment Instructions</w:t>
      </w:r>
    </w:p>
    <w:p w:rsidR="00E404A4" w:rsidRPr="00E404A4" w:rsidRDefault="00763DF6" w:rsidP="00E404A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Launch Open Remix IDE and paste the code of the smart contract in a new Solidity fi</w:t>
      </w:r>
      <w:r w:rsidR="00E404A4" w:rsidRPr="00E404A4">
        <w:rPr>
          <w:rFonts w:ascii="Times New Roman" w:hAnsi="Times New Roman" w:cs="Times New Roman"/>
          <w:sz w:val="24"/>
          <w:szCs w:val="24"/>
        </w:rPr>
        <w:t>le.</w:t>
      </w:r>
    </w:p>
    <w:p w:rsidR="00E404A4" w:rsidRPr="00E404A4" w:rsidRDefault="00E404A4" w:rsidP="00E404A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Compile with Solidity compiler.</w:t>
      </w:r>
    </w:p>
    <w:p w:rsidR="00763DF6" w:rsidRPr="00E404A4" w:rsidRDefault="00763DF6" w:rsidP="00E404A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Select the ENV to be Injected Web3 to connect to MetaMask.</w:t>
      </w:r>
    </w:p>
    <w:p w:rsidR="00E404A4" w:rsidRPr="00E404A4" w:rsidRDefault="00763DF6" w:rsidP="00E404A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 xml:space="preserve">Send adequate ETH to the Sepolia </w:t>
      </w:r>
      <w:proofErr w:type="spellStart"/>
      <w:r w:rsidRPr="00E404A4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Pr="00E404A4">
        <w:rPr>
          <w:rFonts w:ascii="Times New Roman" w:hAnsi="Times New Roman" w:cs="Times New Roman"/>
          <w:sz w:val="24"/>
          <w:szCs w:val="24"/>
        </w:rPr>
        <w:t xml:space="preserve"> using the MetaMask.</w:t>
      </w:r>
    </w:p>
    <w:p w:rsidR="00763DF6" w:rsidRPr="00E404A4" w:rsidRDefault="00763DF6" w:rsidP="00E404A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Once it is deployed, one can use Remix or front-end interface to communicate with the contract.</w:t>
      </w:r>
    </w:p>
    <w:p w:rsidR="00511560" w:rsidRDefault="00511560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F442F" wp14:editId="39BEFF26">
            <wp:extent cx="5403850" cy="625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A4" w:rsidRPr="00763DF6" w:rsidRDefault="00E404A4" w:rsidP="00E404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i/>
          <w:sz w:val="24"/>
          <w:szCs w:val="24"/>
        </w:rPr>
        <w:t>MetaMask window showing connected wallet and Sepolia balance</w:t>
      </w:r>
      <w:r w:rsidRPr="00763DF6">
        <w:rPr>
          <w:rFonts w:ascii="Times New Roman" w:hAnsi="Times New Roman" w:cs="Times New Roman"/>
          <w:sz w:val="24"/>
          <w:szCs w:val="24"/>
        </w:rPr>
        <w:t>.</w:t>
      </w:r>
    </w:p>
    <w:p w:rsidR="00E404A4" w:rsidRPr="00763DF6" w:rsidRDefault="00E404A4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F6" w:rsidRPr="00E404A4" w:rsidRDefault="00763DF6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4A4">
        <w:rPr>
          <w:rFonts w:ascii="Times New Roman" w:hAnsi="Times New Roman" w:cs="Times New Roman"/>
          <w:b/>
          <w:sz w:val="24"/>
          <w:szCs w:val="24"/>
        </w:rPr>
        <w:t>Interaction Guide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The following are some of the public functions that are exposed in the contract: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- createProduct(string _name): It creates a new product.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lastRenderedPageBreak/>
        <w:t>-shipProduct(uint256 _id, address _to): It sells the product to a new owner.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- receiveProduct(uint256 _id): indicates that the product has been received.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63DF6">
        <w:rPr>
          <w:rFonts w:ascii="Times New Roman" w:hAnsi="Times New Roman" w:cs="Times New Roman"/>
          <w:sz w:val="24"/>
          <w:szCs w:val="24"/>
        </w:rPr>
        <w:t>products(</w:t>
      </w:r>
      <w:proofErr w:type="gramEnd"/>
      <w:r w:rsidRPr="00763DF6">
        <w:rPr>
          <w:rFonts w:ascii="Times New Roman" w:hAnsi="Times New Roman" w:cs="Times New Roman"/>
          <w:sz w:val="24"/>
          <w:szCs w:val="24"/>
        </w:rPr>
        <w:t>uint256 _id): Provides data of a particular product.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Every transaction is registered on blockchain and it can be checked through Remix or MetaMask.</w:t>
      </w:r>
    </w:p>
    <w:p w:rsidR="00E404A4" w:rsidRPr="00763DF6" w:rsidRDefault="00511560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53069" wp14:editId="72C8998F">
            <wp:extent cx="54864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60" w:rsidRDefault="00511560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8DB6E1" wp14:editId="3C1BEF53">
            <wp:extent cx="5222875" cy="710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A4" w:rsidRPr="00E404A4" w:rsidRDefault="00E404A4" w:rsidP="00E404A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404A4">
        <w:rPr>
          <w:rFonts w:ascii="Times New Roman" w:hAnsi="Times New Roman" w:cs="Times New Roman"/>
          <w:i/>
          <w:sz w:val="24"/>
          <w:szCs w:val="24"/>
        </w:rPr>
        <w:t>Proof that transaction was initiated and accepted by the user.</w:t>
      </w:r>
    </w:p>
    <w:p w:rsidR="00E404A4" w:rsidRDefault="00E404A4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F6" w:rsidRPr="00E404A4" w:rsidRDefault="00763DF6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4A4">
        <w:rPr>
          <w:rFonts w:ascii="Times New Roman" w:hAnsi="Times New Roman" w:cs="Times New Roman"/>
          <w:b/>
          <w:sz w:val="24"/>
          <w:szCs w:val="24"/>
        </w:rPr>
        <w:lastRenderedPageBreak/>
        <w:t>Security Considerations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The agreement installs some important security policies:</w:t>
      </w:r>
    </w:p>
    <w:p w:rsidR="00763DF6" w:rsidRPr="00E404A4" w:rsidRDefault="00763DF6" w:rsidP="00E404A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 xml:space="preserve">Supply </w:t>
      </w:r>
      <w:proofErr w:type="gramStart"/>
      <w:r w:rsidRPr="00E404A4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E404A4">
        <w:rPr>
          <w:rFonts w:ascii="Times New Roman" w:hAnsi="Times New Roman" w:cs="Times New Roman"/>
          <w:sz w:val="24"/>
          <w:szCs w:val="24"/>
        </w:rPr>
        <w:t>) in order to validate and control access.</w:t>
      </w:r>
    </w:p>
    <w:p w:rsidR="00E404A4" w:rsidRPr="00E404A4" w:rsidRDefault="00763DF6" w:rsidP="00E404A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OnlyOwner modifier was a</w:t>
      </w:r>
      <w:r w:rsidR="00E404A4" w:rsidRPr="00E404A4">
        <w:rPr>
          <w:rFonts w:ascii="Times New Roman" w:hAnsi="Times New Roman" w:cs="Times New Roman"/>
          <w:sz w:val="24"/>
          <w:szCs w:val="24"/>
        </w:rPr>
        <w:t>pplied to limit some functions.</w:t>
      </w:r>
    </w:p>
    <w:p w:rsidR="00763DF6" w:rsidRPr="00E404A4" w:rsidRDefault="00763DF6" w:rsidP="00E404A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Published events (ProductCreated, ProductShipped, ProductReceived) in order to achieve transparency and tracking.</w:t>
      </w:r>
    </w:p>
    <w:p w:rsidR="00E404A4" w:rsidRDefault="00E404A4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04A4" w:rsidRDefault="00E404A4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and test results</w:t>
      </w:r>
    </w:p>
    <w:p w:rsidR="00763DF6" w:rsidRPr="00E404A4" w:rsidRDefault="00763DF6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To test all functions (createProduct, shipProduct, receiveProduct), it was used on the Sepolia staging environment MetaMask. Transactions were made successfully and upgraded the status of the products. The front-end has been connected successfully and real transaction has been sent using front-end.</w:t>
      </w:r>
    </w:p>
    <w:p w:rsidR="00B771B3" w:rsidRPr="00763DF6" w:rsidRDefault="00B771B3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6EAD0" wp14:editId="3332C150">
            <wp:extent cx="5486400" cy="268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B3" w:rsidRPr="00E404A4" w:rsidRDefault="00B771B3" w:rsidP="00763DF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404A4">
        <w:rPr>
          <w:rFonts w:ascii="Times New Roman" w:hAnsi="Times New Roman" w:cs="Times New Roman"/>
          <w:i/>
          <w:sz w:val="24"/>
          <w:szCs w:val="24"/>
        </w:rPr>
        <w:t>Shows function calls and return data (e.g., pending → success).</w:t>
      </w:r>
    </w:p>
    <w:p w:rsidR="00B771B3" w:rsidRPr="00763DF6" w:rsidRDefault="00B771B3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2C11EF" wp14:editId="5F267323">
            <wp:extent cx="5486400" cy="3938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B3" w:rsidRPr="00E404A4" w:rsidRDefault="00B771B3" w:rsidP="00763DF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404A4">
        <w:rPr>
          <w:rFonts w:ascii="Times New Roman" w:hAnsi="Times New Roman" w:cs="Times New Roman"/>
          <w:i/>
          <w:sz w:val="24"/>
          <w:szCs w:val="24"/>
        </w:rPr>
        <w:t>Confirms create/ship/receive product worked from UI.</w:t>
      </w:r>
    </w:p>
    <w:p w:rsidR="00763DF6" w:rsidRPr="00E404A4" w:rsidRDefault="00763DF6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4A4">
        <w:rPr>
          <w:rFonts w:ascii="Times New Roman" w:hAnsi="Times New Roman" w:cs="Times New Roman"/>
          <w:b/>
          <w:sz w:val="24"/>
          <w:szCs w:val="24"/>
        </w:rPr>
        <w:t>Summary of Front-End Interface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HTML, Bootstrap, and Ethers.js are utilized in the design of the front-end interface. It adds smart contract interaction forms. One can also hook their MetaMask wallet and engage in activities such as creating, shipping and receiving products.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>The meta mask was attached to Sepolia network, and the front-end was working correctly with all operations passing the expected response.</w:t>
      </w:r>
    </w:p>
    <w:p w:rsidR="00B771B3" w:rsidRPr="00763DF6" w:rsidRDefault="00B771B3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48BCC0" wp14:editId="3098A85A">
            <wp:extent cx="5486400" cy="2888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D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1B3" w:rsidRPr="00E404A4" w:rsidRDefault="00B771B3" w:rsidP="00763DF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404A4">
        <w:rPr>
          <w:rFonts w:ascii="Times New Roman" w:hAnsi="Times New Roman" w:cs="Times New Roman"/>
          <w:i/>
          <w:sz w:val="24"/>
          <w:szCs w:val="24"/>
        </w:rPr>
        <w:t>Demonstration of</w:t>
      </w:r>
      <w:r w:rsidRPr="00E404A4">
        <w:rPr>
          <w:rFonts w:ascii="Times New Roman" w:hAnsi="Times New Roman" w:cs="Times New Roman"/>
          <w:i/>
          <w:sz w:val="24"/>
          <w:szCs w:val="24"/>
        </w:rPr>
        <w:t xml:space="preserve"> connection of dApp UI to blockchain.</w:t>
      </w:r>
    </w:p>
    <w:p w:rsidR="00E404A4" w:rsidRDefault="00E404A4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F6" w:rsidRPr="00E404A4" w:rsidRDefault="00763DF6" w:rsidP="0076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4A4">
        <w:rPr>
          <w:rFonts w:ascii="Times New Roman" w:hAnsi="Times New Roman" w:cs="Times New Roman"/>
          <w:b/>
          <w:sz w:val="24"/>
          <w:szCs w:val="24"/>
        </w:rPr>
        <w:t>Additional Development Plan</w:t>
      </w:r>
    </w:p>
    <w:p w:rsidR="00763DF6" w:rsidRPr="00763DF6" w:rsidRDefault="00763DF6" w:rsidP="0076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F6">
        <w:rPr>
          <w:rFonts w:ascii="Times New Roman" w:hAnsi="Times New Roman" w:cs="Times New Roman"/>
          <w:sz w:val="24"/>
          <w:szCs w:val="24"/>
        </w:rPr>
        <w:t xml:space="preserve">The third step will be to place the front-end interface online with GitHub Pages or </w:t>
      </w:r>
      <w:proofErr w:type="spellStart"/>
      <w:r w:rsidRPr="00763DF6">
        <w:rPr>
          <w:rFonts w:ascii="Times New Roman" w:hAnsi="Times New Roman" w:cs="Times New Roman"/>
          <w:sz w:val="24"/>
          <w:szCs w:val="24"/>
        </w:rPr>
        <w:t>Netlify</w:t>
      </w:r>
      <w:proofErr w:type="spellEnd"/>
      <w:r w:rsidRPr="00763DF6">
        <w:rPr>
          <w:rFonts w:ascii="Times New Roman" w:hAnsi="Times New Roman" w:cs="Times New Roman"/>
          <w:sz w:val="24"/>
          <w:szCs w:val="24"/>
        </w:rPr>
        <w:t xml:space="preserve"> and build it into a complete dApp. A future enhancement can consist of:</w:t>
      </w:r>
    </w:p>
    <w:p w:rsidR="00763DF6" w:rsidRPr="00E404A4" w:rsidRDefault="00763DF6" w:rsidP="00E404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Monitoring of events in real time</w:t>
      </w:r>
    </w:p>
    <w:p w:rsidR="00763DF6" w:rsidRPr="00E404A4" w:rsidRDefault="00763DF6" w:rsidP="00E404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History and product status filters</w:t>
      </w:r>
    </w:p>
    <w:p w:rsidR="00763DF6" w:rsidRPr="00E404A4" w:rsidRDefault="00763DF6" w:rsidP="00E404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Improvement of UI/UX</w:t>
      </w:r>
    </w:p>
    <w:p w:rsidR="00763DF6" w:rsidRDefault="00763DF6" w:rsidP="00E404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4A4">
        <w:rPr>
          <w:rFonts w:ascii="Times New Roman" w:hAnsi="Times New Roman" w:cs="Times New Roman"/>
          <w:sz w:val="24"/>
          <w:szCs w:val="24"/>
        </w:rPr>
        <w:t>Authentication of the user</w:t>
      </w:r>
    </w:p>
    <w:p w:rsidR="00BA154C" w:rsidRDefault="00BA154C" w:rsidP="00BA1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154C" w:rsidRPr="00BA154C" w:rsidRDefault="00BA154C" w:rsidP="00BA15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Presentation Script</w:t>
      </w:r>
    </w:p>
    <w:p w:rsidR="00BA154C" w:rsidRDefault="00BA154C" w:rsidP="00BA1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6BD3">
        <w:rPr>
          <w:rFonts w:ascii="Times New Roman" w:hAnsi="Times New Roman" w:cs="Times New Roman"/>
          <w:sz w:val="24"/>
          <w:szCs w:val="24"/>
        </w:rPr>
        <w:t>Good af</w:t>
      </w:r>
      <w:r>
        <w:rPr>
          <w:rFonts w:ascii="Times New Roman" w:hAnsi="Times New Roman" w:cs="Times New Roman"/>
          <w:sz w:val="24"/>
          <w:szCs w:val="24"/>
        </w:rPr>
        <w:t>ternoon,</w:t>
      </w:r>
    </w:p>
    <w:p w:rsidR="00BA154C" w:rsidRPr="00766BD3" w:rsidRDefault="00BA154C" w:rsidP="00BA1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66BD3">
        <w:rPr>
          <w:rFonts w:ascii="Times New Roman" w:hAnsi="Times New Roman" w:cs="Times New Roman"/>
          <w:sz w:val="24"/>
          <w:szCs w:val="24"/>
        </w:rPr>
        <w:t xml:space="preserve">My name is Emmanuel Njunge, and I’m going to walk you through a blockchain solution I developed for a Supply Chain Management use case. The purpose of this smart contract </w:t>
      </w:r>
      <w:r w:rsidRPr="00766BD3">
        <w:rPr>
          <w:rFonts w:ascii="Times New Roman" w:hAnsi="Times New Roman" w:cs="Times New Roman"/>
          <w:sz w:val="24"/>
          <w:szCs w:val="24"/>
        </w:rPr>
        <w:lastRenderedPageBreak/>
        <w:t>is to ensure transparency and accountability in the transfer of products from manufacturers to retailers.</w:t>
      </w:r>
      <w:r w:rsidRPr="00766BD3">
        <w:rPr>
          <w:rFonts w:ascii="Times New Roman" w:hAnsi="Times New Roman" w:cs="Times New Roman"/>
          <w:sz w:val="24"/>
          <w:szCs w:val="24"/>
        </w:rPr>
        <w:br/>
      </w:r>
      <w:r w:rsidRPr="00766BD3">
        <w:rPr>
          <w:rFonts w:ascii="Times New Roman" w:hAnsi="Times New Roman" w:cs="Times New Roman"/>
          <w:sz w:val="24"/>
          <w:szCs w:val="24"/>
        </w:rPr>
        <w:br/>
        <w:t xml:space="preserve">The contract is written in Solidity and deployed on the Sepolia </w:t>
      </w:r>
      <w:r w:rsidRPr="00766BD3">
        <w:rPr>
          <w:rFonts w:ascii="Times New Roman" w:hAnsi="Times New Roman" w:cs="Times New Roman"/>
          <w:sz w:val="24"/>
          <w:szCs w:val="24"/>
        </w:rPr>
        <w:t>test net</w:t>
      </w:r>
      <w:r w:rsidRPr="00766BD3">
        <w:rPr>
          <w:rFonts w:ascii="Times New Roman" w:hAnsi="Times New Roman" w:cs="Times New Roman"/>
          <w:sz w:val="24"/>
          <w:szCs w:val="24"/>
        </w:rPr>
        <w:t xml:space="preserve"> using Remix and MetaMask. It defines a product lifecycle using enums and tracks ownership with mappings and event logs. Functions allow creation, shipping, and receiving of products while enforcing access control.</w:t>
      </w:r>
      <w:r w:rsidRPr="00766BD3">
        <w:rPr>
          <w:rFonts w:ascii="Times New Roman" w:hAnsi="Times New Roman" w:cs="Times New Roman"/>
          <w:sz w:val="24"/>
          <w:szCs w:val="24"/>
        </w:rPr>
        <w:br/>
      </w:r>
      <w:r w:rsidRPr="00766BD3">
        <w:rPr>
          <w:rFonts w:ascii="Times New Roman" w:hAnsi="Times New Roman" w:cs="Times New Roman"/>
          <w:sz w:val="24"/>
          <w:szCs w:val="24"/>
        </w:rPr>
        <w:br/>
        <w:t>Security is implemented through modifiers like `onlyOwner` and `require()` checks. This prevents unauthorized access and ensures the integrity of the supply chain data on the blockchain.</w:t>
      </w:r>
      <w:r w:rsidRPr="00766BD3">
        <w:rPr>
          <w:rFonts w:ascii="Times New Roman" w:hAnsi="Times New Roman" w:cs="Times New Roman"/>
          <w:sz w:val="24"/>
          <w:szCs w:val="24"/>
        </w:rPr>
        <w:br/>
      </w:r>
      <w:r w:rsidRPr="00766BD3">
        <w:rPr>
          <w:rFonts w:ascii="Times New Roman" w:hAnsi="Times New Roman" w:cs="Times New Roman"/>
          <w:sz w:val="24"/>
          <w:szCs w:val="24"/>
        </w:rPr>
        <w:br/>
        <w:t>Finally, I documented the full development cycle and prepared this report. In the next phase, I will extend this to a full decentralized application (dApp</w:t>
      </w:r>
      <w:bookmarkStart w:id="0" w:name="_GoBack"/>
      <w:bookmarkEnd w:id="0"/>
      <w:r w:rsidRPr="00766BD3">
        <w:rPr>
          <w:rFonts w:ascii="Times New Roman" w:hAnsi="Times New Roman" w:cs="Times New Roman"/>
          <w:sz w:val="24"/>
          <w:szCs w:val="24"/>
        </w:rPr>
        <w:t>) with a front-end interface for better user interaction.</w:t>
      </w:r>
      <w:r w:rsidRPr="00766BD3">
        <w:rPr>
          <w:rFonts w:ascii="Times New Roman" w:hAnsi="Times New Roman" w:cs="Times New Roman"/>
          <w:sz w:val="24"/>
          <w:szCs w:val="24"/>
        </w:rPr>
        <w:br/>
      </w:r>
      <w:r w:rsidRPr="00766BD3">
        <w:rPr>
          <w:rFonts w:ascii="Times New Roman" w:hAnsi="Times New Roman" w:cs="Times New Roman"/>
          <w:sz w:val="24"/>
          <w:szCs w:val="24"/>
        </w:rPr>
        <w:br/>
        <w:t>Thank you.</w:t>
      </w:r>
    </w:p>
    <w:p w:rsidR="00BA154C" w:rsidRPr="00BA154C" w:rsidRDefault="00BA154C" w:rsidP="00BA1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A154C" w:rsidRPr="00BA1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F46D2E"/>
    <w:multiLevelType w:val="hybridMultilevel"/>
    <w:tmpl w:val="9E14E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16CBE"/>
    <w:multiLevelType w:val="hybridMultilevel"/>
    <w:tmpl w:val="8E36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2A64"/>
    <w:multiLevelType w:val="hybridMultilevel"/>
    <w:tmpl w:val="01D0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F1D6A"/>
    <w:multiLevelType w:val="hybridMultilevel"/>
    <w:tmpl w:val="3698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25202"/>
    <w:multiLevelType w:val="hybridMultilevel"/>
    <w:tmpl w:val="C3EC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560"/>
    <w:rsid w:val="00763DF6"/>
    <w:rsid w:val="00925C98"/>
    <w:rsid w:val="00AA1D8D"/>
    <w:rsid w:val="00B47730"/>
    <w:rsid w:val="00B771B3"/>
    <w:rsid w:val="00BA154C"/>
    <w:rsid w:val="00CB0664"/>
    <w:rsid w:val="00E404A4"/>
    <w:rsid w:val="00ED74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9355F"/>
  <w14:defaultImageDpi w14:val="300"/>
  <w15:docId w15:val="{D60F5C5F-60D9-4C2F-94CF-C5F519AB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A6A62B-1A66-43EE-944A-B19AC901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</cp:lastModifiedBy>
  <cp:revision>4</cp:revision>
  <dcterms:created xsi:type="dcterms:W3CDTF">2013-12-23T23:15:00Z</dcterms:created>
  <dcterms:modified xsi:type="dcterms:W3CDTF">2025-07-05T08:33:00Z</dcterms:modified>
  <cp:category/>
</cp:coreProperties>
</file>